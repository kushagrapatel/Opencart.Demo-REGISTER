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93A5" w14:textId="77777777" w:rsidR="00EC3BEA" w:rsidRDefault="00000000">
      <w:pPr>
        <w:pStyle w:val="Title"/>
      </w:pPr>
      <w:r>
        <w:t>Test Case Document</w:t>
      </w:r>
    </w:p>
    <w:p w14:paraId="0025CC1B" w14:textId="77777777" w:rsidR="00EC3BEA" w:rsidRDefault="00000000">
      <w:r>
        <w:t>Project: OpenCart Demo Site</w:t>
      </w:r>
      <w:r>
        <w:br/>
        <w:t>Module: User Registration</w:t>
      </w:r>
      <w:r>
        <w:br/>
        <w:t>Automation Tool: Selenium WebDriver + TestNG (Java)</w:t>
      </w:r>
      <w:r>
        <w:br/>
        <w:t>Tester: Kushagra Patel</w:t>
      </w:r>
      <w:r>
        <w:br/>
        <w:t>Date: 07-May-2025</w:t>
      </w:r>
    </w:p>
    <w:p w14:paraId="4513CCE6" w14:textId="77777777" w:rsidR="00EC3BEA" w:rsidRDefault="00000000">
      <w:pPr>
        <w:pStyle w:val="Heading1"/>
      </w:pPr>
      <w:r>
        <w:t>Test Scenarios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3BEA" w14:paraId="64F84C43" w14:textId="77777777">
        <w:tc>
          <w:tcPr>
            <w:tcW w:w="4320" w:type="dxa"/>
          </w:tcPr>
          <w:p w14:paraId="23A86A07" w14:textId="77777777" w:rsidR="00EC3BEA" w:rsidRDefault="00000000">
            <w:r>
              <w:t>Test Case ID</w:t>
            </w:r>
          </w:p>
        </w:tc>
        <w:tc>
          <w:tcPr>
            <w:tcW w:w="4320" w:type="dxa"/>
          </w:tcPr>
          <w:p w14:paraId="0EF84193" w14:textId="77777777" w:rsidR="00EC3BEA" w:rsidRDefault="00000000">
            <w:r>
              <w:t>Test Scenario</w:t>
            </w:r>
          </w:p>
        </w:tc>
      </w:tr>
      <w:tr w:rsidR="00EC3BEA" w14:paraId="4EED2B91" w14:textId="77777777">
        <w:tc>
          <w:tcPr>
            <w:tcW w:w="4320" w:type="dxa"/>
          </w:tcPr>
          <w:p w14:paraId="24929875" w14:textId="77777777" w:rsidR="00EC3BEA" w:rsidRDefault="00000000">
            <w:r>
              <w:t>TC_001</w:t>
            </w:r>
          </w:p>
        </w:tc>
        <w:tc>
          <w:tcPr>
            <w:tcW w:w="4320" w:type="dxa"/>
          </w:tcPr>
          <w:p w14:paraId="26EF8C7C" w14:textId="77777777" w:rsidR="00EC3BEA" w:rsidRDefault="00000000">
            <w:r>
              <w:t>Verify Register page is loading properly</w:t>
            </w:r>
          </w:p>
        </w:tc>
      </w:tr>
      <w:tr w:rsidR="00EC3BEA" w14:paraId="3DCF155A" w14:textId="77777777">
        <w:tc>
          <w:tcPr>
            <w:tcW w:w="4320" w:type="dxa"/>
          </w:tcPr>
          <w:p w14:paraId="7BAD2E31" w14:textId="77777777" w:rsidR="00EC3BEA" w:rsidRDefault="00000000">
            <w:r>
              <w:t>TC_003</w:t>
            </w:r>
          </w:p>
        </w:tc>
        <w:tc>
          <w:tcPr>
            <w:tcW w:w="4320" w:type="dxa"/>
          </w:tcPr>
          <w:p w14:paraId="3DD209CF" w14:textId="77777777" w:rsidR="00EC3BEA" w:rsidRDefault="00000000">
            <w:r>
              <w:t>Successful registration with valid details</w:t>
            </w:r>
          </w:p>
        </w:tc>
      </w:tr>
      <w:tr w:rsidR="00EC3BEA" w14:paraId="0531580F" w14:textId="77777777">
        <w:tc>
          <w:tcPr>
            <w:tcW w:w="4320" w:type="dxa"/>
          </w:tcPr>
          <w:p w14:paraId="4C72FEA7" w14:textId="77777777" w:rsidR="00EC3BEA" w:rsidRDefault="00000000">
            <w:r>
              <w:t>TC_008</w:t>
            </w:r>
          </w:p>
        </w:tc>
        <w:tc>
          <w:tcPr>
            <w:tcW w:w="4320" w:type="dxa"/>
          </w:tcPr>
          <w:p w14:paraId="72A02827" w14:textId="77777777" w:rsidR="00EC3BEA" w:rsidRDefault="00000000">
            <w:r>
              <w:t>Submit form without filling any fields</w:t>
            </w:r>
          </w:p>
        </w:tc>
      </w:tr>
      <w:tr w:rsidR="00EC3BEA" w14:paraId="77A48EF2" w14:textId="77777777">
        <w:tc>
          <w:tcPr>
            <w:tcW w:w="4320" w:type="dxa"/>
          </w:tcPr>
          <w:p w14:paraId="510BDC8A" w14:textId="77777777" w:rsidR="00EC3BEA" w:rsidRDefault="00000000">
            <w:r>
              <w:t>TC_009</w:t>
            </w:r>
          </w:p>
        </w:tc>
        <w:tc>
          <w:tcPr>
            <w:tcW w:w="4320" w:type="dxa"/>
          </w:tcPr>
          <w:p w14:paraId="4F187099" w14:textId="77777777" w:rsidR="00EC3BEA" w:rsidRDefault="00000000">
            <w:r>
              <w:t>Submit with invalid email format</w:t>
            </w:r>
          </w:p>
        </w:tc>
      </w:tr>
      <w:tr w:rsidR="00EC3BEA" w14:paraId="334E5074" w14:textId="77777777">
        <w:tc>
          <w:tcPr>
            <w:tcW w:w="4320" w:type="dxa"/>
          </w:tcPr>
          <w:p w14:paraId="7F0CD34B" w14:textId="77777777" w:rsidR="00EC3BEA" w:rsidRDefault="00000000">
            <w:r>
              <w:t>TC_010</w:t>
            </w:r>
          </w:p>
        </w:tc>
        <w:tc>
          <w:tcPr>
            <w:tcW w:w="4320" w:type="dxa"/>
          </w:tcPr>
          <w:p w14:paraId="2A12EE57" w14:textId="77777777" w:rsidR="00EC3BEA" w:rsidRDefault="00000000">
            <w:r>
              <w:t>Password and Confirm Password mismatch</w:t>
            </w:r>
          </w:p>
        </w:tc>
      </w:tr>
      <w:tr w:rsidR="00EC3BEA" w14:paraId="11C6727F" w14:textId="77777777">
        <w:tc>
          <w:tcPr>
            <w:tcW w:w="4320" w:type="dxa"/>
          </w:tcPr>
          <w:p w14:paraId="5E714B9A" w14:textId="77777777" w:rsidR="00EC3BEA" w:rsidRDefault="00000000">
            <w:r>
              <w:t>TC_013</w:t>
            </w:r>
          </w:p>
        </w:tc>
        <w:tc>
          <w:tcPr>
            <w:tcW w:w="4320" w:type="dxa"/>
          </w:tcPr>
          <w:p w14:paraId="3B6E4E81" w14:textId="77777777" w:rsidR="00EC3BEA" w:rsidRDefault="00000000">
            <w:r>
              <w:t>Submit without accepting Privacy Policy</w:t>
            </w:r>
          </w:p>
        </w:tc>
      </w:tr>
    </w:tbl>
    <w:p w14:paraId="05233E7E" w14:textId="77777777" w:rsidR="00EC3BEA" w:rsidRDefault="00000000">
      <w:pPr>
        <w:pStyle w:val="Heading1"/>
      </w:pPr>
      <w:r>
        <w:t>Selenium Automation Code</w:t>
      </w:r>
    </w:p>
    <w:p w14:paraId="34211EC6" w14:textId="77777777" w:rsidR="00EC3BEA" w:rsidRDefault="00000000">
      <w:pPr>
        <w:pStyle w:val="Heading2"/>
      </w:pPr>
      <w:r>
        <w:t>TC_001 — Verify Register page is loading properly</w:t>
      </w:r>
    </w:p>
    <w:p w14:paraId="75A651D7" w14:textId="77777777" w:rsidR="00EC3BEA" w:rsidRDefault="00000000">
      <w:r>
        <w:t>@Test</w:t>
      </w:r>
      <w:r>
        <w:br/>
        <w:t>public void verifyRegisterPageLoads() {</w:t>
      </w:r>
      <w:r>
        <w:br/>
        <w:t xml:space="preserve">    driver.get("https://demo.opencart.com/index.php?route=account/register");</w:t>
      </w:r>
      <w:r>
        <w:br/>
        <w:t xml:space="preserve">    String actualTitle = driver.getTitle();</w:t>
      </w:r>
      <w:r>
        <w:br/>
        <w:t xml:space="preserve">    Assert.assertEquals(actualTitle, "Register Account");</w:t>
      </w:r>
      <w:r>
        <w:br/>
        <w:t>}</w:t>
      </w:r>
    </w:p>
    <w:p w14:paraId="089EA2FD" w14:textId="77777777" w:rsidR="00EC3BEA" w:rsidRDefault="00000000">
      <w:pPr>
        <w:pStyle w:val="Heading2"/>
      </w:pPr>
      <w:r>
        <w:t>TC_003 — Successful registration with valid details</w:t>
      </w:r>
    </w:p>
    <w:p w14:paraId="48DF7D61" w14:textId="77777777" w:rsidR="00EC3BEA" w:rsidRDefault="00000000">
      <w:r>
        <w:t>@Test</w:t>
      </w:r>
      <w:r>
        <w:br/>
        <w:t>public void successfulRegistration() {</w:t>
      </w:r>
      <w:r>
        <w:br/>
        <w:t xml:space="preserve">    driver.get("https://demo.opencart.com/index.php?route=account/register");</w:t>
      </w:r>
      <w:r>
        <w:br/>
        <w:t xml:space="preserve">    driver.findElement(By.id("input-firstname")).sendKeys("Kushagra");</w:t>
      </w:r>
      <w:r>
        <w:br/>
        <w:t xml:space="preserve">    driver.findElement(By.id("input-lastname")).sendKeys("Patel");</w:t>
      </w:r>
      <w:r>
        <w:br/>
        <w:t xml:space="preserve">    driver.findElement(By.id("input-email")).sendKeys("kushagra" + System.currentTimeMillis() + "@mail.com");</w:t>
      </w:r>
      <w:r>
        <w:br/>
      </w:r>
      <w:r>
        <w:lastRenderedPageBreak/>
        <w:t xml:space="preserve">    driver.findElement(By.id("input-telephone")).sendKeys("1234567890");</w:t>
      </w:r>
      <w:r>
        <w:br/>
        <w:t xml:space="preserve">    driver.findElement(By.id("input-password")).sendKeys("Test1234");</w:t>
      </w:r>
      <w:r>
        <w:br/>
        <w:t xml:space="preserve">    driver.findElement(By.id("input-confirm")).sendKeys("Test1234");</w:t>
      </w:r>
      <w:r>
        <w:br/>
        <w:t xml:space="preserve">    driver.findElement(By.name("agree")).click();</w:t>
      </w:r>
      <w:r>
        <w:br/>
        <w:t xml:space="preserve">    driver.findElement(By.cssSelector("input[type='submit']")).click();</w:t>
      </w:r>
      <w:r>
        <w:br/>
        <w:t xml:space="preserve">    WebElement successMsg = driver.findElement(By.cssSelector("#content h1"));</w:t>
      </w:r>
      <w:r>
        <w:br/>
        <w:t xml:space="preserve">    Assert.assertEquals(successMsg.getText(), "Your Account Has Been Created!");</w:t>
      </w:r>
      <w:r>
        <w:br/>
        <w:t>}</w:t>
      </w:r>
    </w:p>
    <w:p w14:paraId="40D9D84A" w14:textId="77777777" w:rsidR="00EC3BEA" w:rsidRDefault="00000000">
      <w:pPr>
        <w:pStyle w:val="Heading2"/>
      </w:pPr>
      <w:r>
        <w:t>TC_008 — Submit form without filling any fields</w:t>
      </w:r>
    </w:p>
    <w:p w14:paraId="004B77DD" w14:textId="77777777" w:rsidR="00EC3BEA" w:rsidRDefault="00000000">
      <w:r>
        <w:t>@Test</w:t>
      </w:r>
      <w:r>
        <w:br/>
        <w:t>public void submitEmptyForm() {</w:t>
      </w:r>
      <w:r>
        <w:br/>
        <w:t xml:space="preserve">    driver.get("https://demo.opencart.com/index.php?route=account/register");</w:t>
      </w:r>
      <w:r>
        <w:br/>
        <w:t xml:space="preserve">    driver.findElement(By.cssSelector("input[type='submit']")).click();</w:t>
      </w:r>
      <w:r>
        <w:br/>
        <w:t xml:space="preserve">    WebElement errorMsg = driver.findElement(By.cssSelector(".text-danger"));</w:t>
      </w:r>
      <w:r>
        <w:br/>
        <w:t xml:space="preserve">    Assert.assertTrue(errorMsg.isDisplayed());</w:t>
      </w:r>
      <w:r>
        <w:br/>
        <w:t>}</w:t>
      </w:r>
    </w:p>
    <w:p w14:paraId="6A41F8C1" w14:textId="77777777" w:rsidR="00EC3BEA" w:rsidRDefault="00000000">
      <w:pPr>
        <w:pStyle w:val="Heading2"/>
      </w:pPr>
      <w:r>
        <w:t>TC_009 — Submit with invalid email format</w:t>
      </w:r>
    </w:p>
    <w:p w14:paraId="7FF0E90A" w14:textId="77777777" w:rsidR="00EC3BEA" w:rsidRDefault="00000000">
      <w:r>
        <w:t>@Test</w:t>
      </w:r>
      <w:r>
        <w:br/>
        <w:t>public void invalidEmailFormat() {</w:t>
      </w:r>
      <w:r>
        <w:br/>
        <w:t xml:space="preserve">    driver.get("https://demo.opencart.com/index.php?route=account/register");</w:t>
      </w:r>
      <w:r>
        <w:br/>
        <w:t xml:space="preserve">    driver.findElement(By.id("input-email")).sendKeys("abc123");</w:t>
      </w:r>
      <w:r>
        <w:br/>
        <w:t xml:space="preserve">    driver.findElement(By.name("agree")).click();</w:t>
      </w:r>
      <w:r>
        <w:br/>
        <w:t xml:space="preserve">    driver.findElement(By.cssSelector("input[type='submit']")).click();</w:t>
      </w:r>
      <w:r>
        <w:br/>
        <w:t xml:space="preserve">    WebElement error = driver.findElement(By.cssSelector(".text-danger"));</w:t>
      </w:r>
      <w:r>
        <w:br/>
        <w:t xml:space="preserve">    Assert.assertTrue(error.isDisplayed());</w:t>
      </w:r>
      <w:r>
        <w:br/>
        <w:t>}</w:t>
      </w:r>
    </w:p>
    <w:p w14:paraId="5829268F" w14:textId="77777777" w:rsidR="00EC3BEA" w:rsidRDefault="00000000">
      <w:pPr>
        <w:pStyle w:val="Heading2"/>
      </w:pPr>
      <w:r>
        <w:t>TC_010 — Password and Confirm Password mismatch</w:t>
      </w:r>
    </w:p>
    <w:p w14:paraId="3DB91497" w14:textId="77777777" w:rsidR="00EC3BEA" w:rsidRDefault="00000000">
      <w:r>
        <w:t>@Test</w:t>
      </w:r>
      <w:r>
        <w:br/>
        <w:t>public void passwordMismatch() {</w:t>
      </w:r>
      <w:r>
        <w:br/>
        <w:t xml:space="preserve">    driver.get("https://demo.opencart.com/index.php?route=account/register");</w:t>
      </w:r>
      <w:r>
        <w:br/>
        <w:t xml:space="preserve">    driver.findElement(By.id("input-password")).sendKeys("Test1234");</w:t>
      </w:r>
      <w:r>
        <w:br/>
        <w:t xml:space="preserve">    driver.findElement(By.id("input-confirm")).sendKeys("DifferentPass");</w:t>
      </w:r>
      <w:r>
        <w:br/>
        <w:t xml:space="preserve">    driver.findElement(By.name("agree")).click();</w:t>
      </w:r>
      <w:r>
        <w:br/>
        <w:t xml:space="preserve">    driver.findElement(By.cssSelector("input[type='submit']")).click();</w:t>
      </w:r>
      <w:r>
        <w:br/>
        <w:t xml:space="preserve">    WebElement confirmError = driver.findElement(By.xpath("//div[contains(text(),'Password confirmation does not match')]"));</w:t>
      </w:r>
      <w:r>
        <w:br/>
        <w:t xml:space="preserve">    Assert.assertTrue(confirmError.isDisplayed());</w:t>
      </w:r>
      <w:r>
        <w:br/>
        <w:t>}</w:t>
      </w:r>
    </w:p>
    <w:p w14:paraId="0057BA21" w14:textId="77777777" w:rsidR="00EC3BEA" w:rsidRDefault="00000000">
      <w:pPr>
        <w:pStyle w:val="Heading2"/>
      </w:pPr>
      <w:r>
        <w:lastRenderedPageBreak/>
        <w:t>TC_013 — Submit without accepting Privacy Policy</w:t>
      </w:r>
    </w:p>
    <w:p w14:paraId="408C2C3A" w14:textId="77777777" w:rsidR="00EC3BEA" w:rsidRDefault="00000000">
      <w:r>
        <w:t>@Test</w:t>
      </w:r>
      <w:r>
        <w:br/>
        <w:t>public void submitWithoutPrivacyPolicy() {</w:t>
      </w:r>
      <w:r>
        <w:br/>
        <w:t xml:space="preserve">    driver.get("https://demo.opencart.com/index.php?route=account/register");</w:t>
      </w:r>
      <w:r>
        <w:br/>
        <w:t xml:space="preserve">    driver.findElement(By.cssSelector("input[type='submit']")).click();</w:t>
      </w:r>
      <w:r>
        <w:br/>
        <w:t xml:space="preserve">    WebElement errorMsg = driver.findElement(By.cssSelector(".alert-danger"));</w:t>
      </w:r>
      <w:r>
        <w:br/>
        <w:t xml:space="preserve">    Assert.assertTrue(errorMsg.isDisplayed());</w:t>
      </w:r>
      <w:r>
        <w:br/>
        <w:t>}</w:t>
      </w:r>
    </w:p>
    <w:p w14:paraId="2065F719" w14:textId="0A03C70A" w:rsidR="00EC3BEA" w:rsidRDefault="00EC3BEA"/>
    <w:sectPr w:rsidR="00EC3B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167452">
    <w:abstractNumId w:val="8"/>
  </w:num>
  <w:num w:numId="2" w16cid:durableId="796488368">
    <w:abstractNumId w:val="6"/>
  </w:num>
  <w:num w:numId="3" w16cid:durableId="1520117059">
    <w:abstractNumId w:val="5"/>
  </w:num>
  <w:num w:numId="4" w16cid:durableId="354236514">
    <w:abstractNumId w:val="4"/>
  </w:num>
  <w:num w:numId="5" w16cid:durableId="1258561967">
    <w:abstractNumId w:val="7"/>
  </w:num>
  <w:num w:numId="6" w16cid:durableId="132917563">
    <w:abstractNumId w:val="3"/>
  </w:num>
  <w:num w:numId="7" w16cid:durableId="2116367130">
    <w:abstractNumId w:val="2"/>
  </w:num>
  <w:num w:numId="8" w16cid:durableId="495802089">
    <w:abstractNumId w:val="1"/>
  </w:num>
  <w:num w:numId="9" w16cid:durableId="156475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6D1"/>
    <w:rsid w:val="0015074B"/>
    <w:rsid w:val="0029639D"/>
    <w:rsid w:val="00326F90"/>
    <w:rsid w:val="00AA1D8D"/>
    <w:rsid w:val="00B47730"/>
    <w:rsid w:val="00CB0664"/>
    <w:rsid w:val="00EC3B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FB182"/>
  <w14:defaultImageDpi w14:val="300"/>
  <w15:docId w15:val="{1790E4A3-357F-4752-A1D3-E4577519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Kushagra Patel</cp:lastModifiedBy>
  <cp:revision>2</cp:revision>
  <dcterms:created xsi:type="dcterms:W3CDTF">2013-12-23T23:15:00Z</dcterms:created>
  <dcterms:modified xsi:type="dcterms:W3CDTF">2025-05-07T05:41:00Z</dcterms:modified>
  <cp:category/>
</cp:coreProperties>
</file>